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6D0A2" w14:textId="77777777" w:rsidR="00AC4A92" w:rsidRDefault="00000000">
      <w:r>
        <w:t>Goutham Kumar Das</w:t>
      </w:r>
    </w:p>
    <w:p w14:paraId="0C0E9FFC" w14:textId="77777777" w:rsidR="00AC4A92" w:rsidRDefault="00000000">
      <w:r>
        <w:t>Hyderabad, Telangana</w:t>
      </w:r>
    </w:p>
    <w:p w14:paraId="281C44D0" w14:textId="77777777" w:rsidR="00AC4A92" w:rsidRDefault="00000000">
      <w:r>
        <w:t>📧 gouthamkumar471@gmail.com | 📱 +91 8639750259</w:t>
      </w:r>
    </w:p>
    <w:p w14:paraId="5F88B73A" w14:textId="77777777" w:rsidR="00AC4A92" w:rsidRDefault="00000000">
      <w:r>
        <w:t>🔗 https://www.linkedin.com/in/goutham-kumar-53aaba319/</w:t>
      </w:r>
    </w:p>
    <w:p w14:paraId="1DF65676" w14:textId="77777777" w:rsidR="00E1507D" w:rsidRDefault="00000000">
      <w:r>
        <w:t xml:space="preserve">📅 Date: </w:t>
      </w:r>
      <w:r w:rsidR="00E1507D">
        <w:t>16-06-2025</w:t>
      </w:r>
    </w:p>
    <w:p w14:paraId="570A884E" w14:textId="4A1BF8C5" w:rsidR="00E1507D" w:rsidRDefault="00000000">
      <w:r>
        <w:br/>
        <w:t>Subject: Submission of Project – Blood Donation Prediction using AutoML and Logistic Regression</w:t>
      </w:r>
      <w:r>
        <w:br/>
      </w:r>
      <w:r>
        <w:br/>
        <w:t>Dear Reviewer,</w:t>
      </w:r>
      <w:r>
        <w:br/>
        <w:t>I am pleased to submit my project titled "Blood Donation Prediction using AutoML and Logistic Regression", developed during my Data Analytics Traineeship at MedTourEasy. This project demonstrates my ability to apply machine learning and data analytics techniques to a real-world healthcare dataset to predict future blood donors and support medical decision-making.</w:t>
      </w:r>
      <w:r>
        <w:br/>
      </w:r>
      <w:r>
        <w:br/>
        <w:t>Enclosed with this submission are the following documents for your review:</w:t>
      </w:r>
      <w:r>
        <w:br/>
      </w:r>
      <w:r>
        <w:br/>
        <w:t>1. Executive Summary – A brief overview of the project's objectives, methodology, and key results.</w:t>
      </w:r>
      <w:r>
        <w:br/>
        <w:t>2. Final Project Report – A detailed description of the problem statement, dataset, analysis, model building, and findings.</w:t>
      </w:r>
      <w:r>
        <w:br/>
        <w:t>3. Technical Documentation – In-depth explanation of the model pipeline, TPOT AutoML usage, and evaluation process.</w:t>
      </w:r>
      <w:r>
        <w:br/>
        <w:t>4. EDA Report – Exploratory data analysis, data cleaning steps, and visual insights.</w:t>
      </w:r>
      <w:r>
        <w:br/>
        <w:t>5. Presentation Slides – A concise, visual summary of the project suitable for review boards.</w:t>
      </w:r>
      <w:r>
        <w:br/>
        <w:t>6. GitHub Code Repository – Full source code and Jupyter notebooks:</w:t>
      </w:r>
      <w:r>
        <w:br/>
        <w:t xml:space="preserve">   🔗 https://github.com/gouthamkumar/blood-donation-predictor</w:t>
      </w:r>
      <w:r>
        <w:br/>
        <w:t>7. Traineeship Certificate – Issued by MedTourEasy in recognition of successful completion and performance.</w:t>
      </w:r>
      <w:r>
        <w:br/>
      </w:r>
      <w:r>
        <w:br/>
        <w:t>I am confident that this project reflects my technical strengths in Python, AutoML, and data analytics, and I look forward to your feedback. Please do not hesitate to contact me for further details or clarifications.</w:t>
      </w:r>
      <w:r>
        <w:br/>
      </w:r>
      <w:r>
        <w:br/>
        <w:t>Thank you for your time and consideration.</w:t>
      </w:r>
      <w:r>
        <w:br/>
        <w:t>Warm regards,</w:t>
      </w:r>
    </w:p>
    <w:p w14:paraId="48F13CBB" w14:textId="64421AC9" w:rsidR="00AC4A92" w:rsidRDefault="00000000">
      <w:r>
        <w:t>Goutham Kumar Das</w:t>
      </w:r>
      <w:r>
        <w:br/>
      </w:r>
    </w:p>
    <w:sectPr w:rsidR="00AC4A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534550">
    <w:abstractNumId w:val="8"/>
  </w:num>
  <w:num w:numId="2" w16cid:durableId="1320882306">
    <w:abstractNumId w:val="6"/>
  </w:num>
  <w:num w:numId="3" w16cid:durableId="1707754902">
    <w:abstractNumId w:val="5"/>
  </w:num>
  <w:num w:numId="4" w16cid:durableId="658271096">
    <w:abstractNumId w:val="4"/>
  </w:num>
  <w:num w:numId="5" w16cid:durableId="2134981780">
    <w:abstractNumId w:val="7"/>
  </w:num>
  <w:num w:numId="6" w16cid:durableId="1046830630">
    <w:abstractNumId w:val="3"/>
  </w:num>
  <w:num w:numId="7" w16cid:durableId="1809666611">
    <w:abstractNumId w:val="2"/>
  </w:num>
  <w:num w:numId="8" w16cid:durableId="1772819635">
    <w:abstractNumId w:val="1"/>
  </w:num>
  <w:num w:numId="9" w16cid:durableId="11745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2610"/>
    <w:rsid w:val="00AA1D8D"/>
    <w:rsid w:val="00AC4A92"/>
    <w:rsid w:val="00B47730"/>
    <w:rsid w:val="00CB0664"/>
    <w:rsid w:val="00E15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A0ED4"/>
  <w14:defaultImageDpi w14:val="300"/>
  <w15:docId w15:val="{4F6C85F8-02EE-492B-A458-E331342E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Goutham kumar Das</cp:lastModifiedBy>
  <cp:revision>2</cp:revision>
  <dcterms:created xsi:type="dcterms:W3CDTF">2013-12-23T23:15:00Z</dcterms:created>
  <dcterms:modified xsi:type="dcterms:W3CDTF">2025-06-16T10:51:00Z</dcterms:modified>
  <cp:category/>
</cp:coreProperties>
</file>